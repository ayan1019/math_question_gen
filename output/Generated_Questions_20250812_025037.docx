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Math Assessment</w:t>
      </w:r>
    </w:p>
    <w:p>
      <w:r>
        <w:t>Auto-generated by LLM.</w:t>
      </w:r>
    </w:p>
    <w:p/>
    <w:p>
      <w:pPr>
        <w:pStyle w:val="Heading2"/>
      </w:pPr>
      <w:r>
        <w:t>Q1: How many different ways can 4 students be arranged in a line for a school photo?</w:t>
      </w:r>
    </w:p>
    <w:p>
      <w:r>
        <w:t>Instruction: Choose the correct answer from the options below.</w:t>
      </w:r>
    </w:p>
    <w:p>
      <w:r>
        <w:t>Difficulty: moderate</w:t>
      </w:r>
    </w:p>
    <w:p>
      <w:r>
        <w:t>12</w:t>
      </w:r>
    </w:p>
    <w:p>
      <w:r>
        <w:t>24</w:t>
      </w:r>
    </w:p>
    <w:p>
      <w:r>
        <w:t>[Correct] 48</w:t>
      </w:r>
    </w:p>
    <w:p>
      <w:r>
        <w:t>60</w:t>
      </w:r>
    </w:p>
    <w:p>
      <w:r>
        <w:t>Explanation:</w:t>
      </w:r>
    </w:p>
    <w:p/>
    <w:p>
      <w:r>
        <w:t>Subject: Quantitative Math</w:t>
      </w:r>
    </w:p>
    <w:p>
      <w:r>
        <w:t>Unit: Data Analysis &amp; Probability</w:t>
      </w:r>
    </w:p>
    <w:p>
      <w:r>
        <w:t>Topic: Counting &amp; Arrangement Problems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Q2: A bag contains 5 red balls and 3 blue balls. If you draw one ball, replace it, and then draw another ball, what is the probability of drawing two red balls?</w:t>
      </w:r>
    </w:p>
    <w:p>
      <w:r>
        <w:t>Instruction: Choose the correct answer from the options below.</w:t>
      </w:r>
    </w:p>
    <w:p>
      <w:r>
        <w:t>Difficulty: moderate</w:t>
      </w:r>
    </w:p>
    <w:p>
      <w:r>
        <w:t>\(\frac{1}{4}\)</w:t>
      </w:r>
    </w:p>
    <w:p>
      <w:r>
        <w:t>\(\frac{5}{8}\)</w:t>
      </w:r>
    </w:p>
    <w:p>
      <w:r>
        <w:t>[Correct] \(\frac{25}{64}\)</w:t>
      </w:r>
    </w:p>
    <w:p>
      <w:r>
        <w:t>\(\frac{15}{64}\)</w:t>
      </w:r>
    </w:p>
    <w:p>
      <w:r>
        <w:t>Explanation:</w:t>
      </w:r>
    </w:p>
    <w:p/>
    <w:p>
      <w:r>
        <w:t>Subject: Quantitative Math</w:t>
      </w:r>
    </w:p>
    <w:p>
      <w:r>
        <w:t>Unit: Data Analysis &amp; Probability</w:t>
      </w:r>
    </w:p>
    <w:p>
      <w:r>
        <w:t>Topic: Probability with Replacement &amp; Without Replacement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Q3: What is the circumference of a circle with a radius of 7 cm?</w:t>
      </w:r>
    </w:p>
    <w:p>
      <w:r>
        <w:t>Instruction: Choose the correct answer from the options below.</w:t>
      </w:r>
    </w:p>
    <w:p>
      <w:r>
        <w:t>Difficulty: easy</w:t>
      </w:r>
    </w:p>
    <w:p>
      <w:r>
        <w:t>14 cm</w:t>
      </w:r>
    </w:p>
    <w:p>
      <w:r>
        <w:t>21 cm</w:t>
      </w:r>
    </w:p>
    <w:p>
      <w:r>
        <w:t>[Correct] 44 cm</w:t>
      </w:r>
    </w:p>
    <w:p>
      <w:r>
        <w:t>49 cm</w:t>
      </w:r>
    </w:p>
    <w:p>
      <w:r>
        <w:t>Explanation:</w:t>
      </w:r>
    </w:p>
    <w:p/>
    <w:p>
      <w:r>
        <w:t>Subject: Quantitative Math</w:t>
      </w:r>
    </w:p>
    <w:p>
      <w:r>
        <w:t>Unit: Geometry and Measurement</w:t>
      </w:r>
    </w:p>
    <w:p>
      <w:r>
        <w:t>Topic: Circles (Area, circumference)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Q4: What is the volume of a rectangular prism with a length of 5 cm, width of 3 cm, and height of 4 cm?</w:t>
      </w:r>
    </w:p>
    <w:p>
      <w:r>
        <w:t>Instruction: Choose the correct answer from the options below.</w:t>
      </w:r>
    </w:p>
    <w:p>
      <w:r>
        <w:t>Difficulty: easy</w:t>
      </w:r>
    </w:p>
    <w:p>
      <w:r>
        <w:t>60 cm³</w:t>
      </w:r>
    </w:p>
    <w:p>
      <w:r>
        <w:t>20 cm³</w:t>
      </w:r>
    </w:p>
    <w:p>
      <w:r>
        <w:t>15 cm³</w:t>
      </w:r>
    </w:p>
    <w:p>
      <w:r>
        <w:t>[Correct] 60 cm³</w:t>
      </w:r>
    </w:p>
    <w:p>
      <w:r>
        <w:t>Explanation:</w:t>
      </w:r>
    </w:p>
    <w:p/>
    <w:p>
      <w:r>
        <w:t>Subject: Quantitative Math</w:t>
      </w:r>
    </w:p>
    <w:p>
      <w:r>
        <w:t>Unit: Geometry and Measurement</w:t>
      </w:r>
    </w:p>
    <w:p>
      <w:r>
        <w:t>Topic: Volume &amp; Surface Area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Q5: What is \( \frac{3}{4} + \frac{2}{5} \)?</w:t>
      </w:r>
    </w:p>
    <w:p>
      <w:r>
        <w:t>Instruction: Choose the correct answer from the options below.</w:t>
      </w:r>
    </w:p>
    <w:p>
      <w:r>
        <w:t>Difficulty: moderate</w:t>
      </w:r>
    </w:p>
    <w:p>
      <w:r>
        <w:t>\(\frac{23}{20}\)</w:t>
      </w:r>
    </w:p>
    <w:p>
      <w:r>
        <w:t>\(\frac{17}{20}\)</w:t>
      </w:r>
    </w:p>
    <w:p>
      <w:r>
        <w:t>[Correct] \(\frac{31}{20}\)</w:t>
      </w:r>
    </w:p>
    <w:p>
      <w:r>
        <w:t>\(\frac{11}{20}\)</w:t>
      </w:r>
    </w:p>
    <w:p>
      <w:r>
        <w:t>Explanation:</w:t>
      </w:r>
    </w:p>
    <w:p/>
    <w:p>
      <w:r>
        <w:t>Subject: Quantitative Math</w:t>
      </w:r>
    </w:p>
    <w:p>
      <w:r>
        <w:t>Unit: Number &amp; Operations</w:t>
      </w:r>
    </w:p>
    <w:p>
      <w:r>
        <w:t>Topic: Fractions &amp; Decimals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Q6: Which of the following patterns continues the sequence: 2, 4, 8, 16, ...?</w:t>
      </w:r>
    </w:p>
    <w:p>
      <w:r>
        <w:t>Instruction: Choose the correct answer from the options below.</w:t>
      </w:r>
    </w:p>
    <w:p>
      <w:r>
        <w:t>Difficulty: moderate</w:t>
      </w:r>
    </w:p>
    <w:p>
      <w:r>
        <w:t>20</w:t>
      </w:r>
    </w:p>
    <w:p>
      <w:r>
        <w:t>24</w:t>
      </w:r>
    </w:p>
    <w:p>
      <w:r>
        <w:t>[Correct] 32</w:t>
      </w:r>
    </w:p>
    <w:p>
      <w:r>
        <w:t>36</w:t>
      </w:r>
    </w:p>
    <w:p>
      <w:r>
        <w:t>Explanation:</w:t>
      </w:r>
    </w:p>
    <w:p/>
    <w:p>
      <w:r>
        <w:t>Subject: Logical Reasoning</w:t>
      </w:r>
    </w:p>
    <w:p>
      <w:r>
        <w:t>Unit: Analytical Reasoning</w:t>
      </w:r>
    </w:p>
    <w:p>
      <w:r>
        <w:t>Topic: Pattern Recognition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Q7: What number should come next in the series: 3, 6, 12, 24, ...?</w:t>
      </w:r>
    </w:p>
    <w:p>
      <w:r>
        <w:t>Instruction: Choose the correct answer from the options below.</w:t>
      </w:r>
    </w:p>
    <w:p>
      <w:r>
        <w:t>Difficulty: moderate</w:t>
      </w:r>
    </w:p>
    <w:p>
      <w:r>
        <w:t>36</w:t>
      </w:r>
    </w:p>
    <w:p>
      <w:r>
        <w:t>48</w:t>
      </w:r>
    </w:p>
    <w:p>
      <w:r>
        <w:t>[Correct] 60</w:t>
      </w:r>
    </w:p>
    <w:p>
      <w:r>
        <w:t>72</w:t>
      </w:r>
    </w:p>
    <w:p>
      <w:r>
        <w:t>Explanation:</w:t>
      </w:r>
    </w:p>
    <w:p/>
    <w:p>
      <w:r>
        <w:t>Subject: Logical Reasoning</w:t>
      </w:r>
    </w:p>
    <w:p>
      <w:r>
        <w:t>Unit: Analytical Reasoning</w:t>
      </w:r>
    </w:p>
    <w:p>
      <w:r>
        <w:t>Topic: Series Completion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Q8: All cats are mammals. Some mammals are not dogs. Therefore, some cats are not dogs. Is this conclusion valid?</w:t>
      </w:r>
    </w:p>
    <w:p>
      <w:r>
        <w:t>Instruction: Choose the correct answer from the options below.</w:t>
      </w:r>
    </w:p>
    <w:p>
      <w:r>
        <w:t>Difficulty: hard</w:t>
      </w:r>
    </w:p>
    <w:p>
      <w:r>
        <w:t>Yes</w:t>
      </w:r>
    </w:p>
    <w:p>
      <w:r>
        <w:t>[Correct] No</w:t>
      </w:r>
    </w:p>
    <w:p>
      <w:r>
        <w:t>Cannot be determined</w:t>
      </w:r>
    </w:p>
    <w:p>
      <w:r>
        <w:t>True</w:t>
      </w:r>
    </w:p>
    <w:p>
      <w:r>
        <w:t>Explanation:</w:t>
      </w:r>
    </w:p>
    <w:p/>
    <w:p>
      <w:r>
        <w:t>Subject: Logical Reasoning</w:t>
      </w:r>
    </w:p>
    <w:p>
      <w:r>
        <w:t>Unit: Deductive Reasoning</w:t>
      </w:r>
    </w:p>
    <w:p>
      <w:r>
        <w:t>Topic: Syllogisms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Q9: Which word is a synonym for "happy"?</w:t>
      </w:r>
    </w:p>
    <w:p>
      <w:r>
        <w:t>Instruction: Choose the correct answer from the options below.</w:t>
      </w:r>
    </w:p>
    <w:p>
      <w:r>
        <w:t>Difficulty: easy</w:t>
      </w:r>
    </w:p>
    <w:p>
      <w:r>
        <w:t>Sad</w:t>
      </w:r>
    </w:p>
    <w:p>
      <w:r>
        <w:t>Angry</w:t>
      </w:r>
    </w:p>
    <w:p>
      <w:r>
        <w:t>[Correct] Joyful</w:t>
      </w:r>
    </w:p>
    <w:p>
      <w:r>
        <w:t>Tired</w:t>
      </w:r>
    </w:p>
    <w:p>
      <w:r>
        <w:t>Explanation:</w:t>
      </w:r>
    </w:p>
    <w:p/>
    <w:p>
      <w:r>
        <w:t>Subject: Verbal Reasoning</w:t>
      </w:r>
    </w:p>
    <w:p>
      <w:r>
        <w:t>Unit: Vocabulary</w:t>
      </w:r>
    </w:p>
    <w:p>
      <w:r>
        <w:t>Topic: Synonyms &amp; Antonyms</w:t>
      </w:r>
    </w:p>
    <w:p>
      <w:r>
        <w:t>Marks: 1</w:t>
      </w:r>
    </w:p>
    <w:p>
      <w:r>
        <w:br w:type="page"/>
      </w:r>
    </w:p>
    <w:p>
      <w:pPr>
        <w:pStyle w:val="Heading2"/>
      </w:pPr>
      <w:r>
        <w:t>Q10: Based on the passage, what can be inferred about the main character's feelings towards the situation?</w:t>
      </w:r>
    </w:p>
    <w:p>
      <w:r>
        <w:t>Instruction: Choose the correct answer from the options below.</w:t>
      </w:r>
    </w:p>
    <w:p>
      <w:r>
        <w:t>Difficulty: hard</w:t>
      </w:r>
    </w:p>
    <w:p>
      <w:r>
        <w:t>They are indifferent.</w:t>
      </w:r>
    </w:p>
    <w:p>
      <w:r>
        <w:t>They are excited.</w:t>
      </w:r>
    </w:p>
    <w:p>
      <w:r>
        <w:t>They are angry.</w:t>
      </w:r>
    </w:p>
    <w:p>
      <w:r>
        <w:t>[Correct] They are anxious.</w:t>
      </w:r>
    </w:p>
    <w:p>
      <w:r>
        <w:t>Explanation:</w:t>
      </w:r>
    </w:p>
    <w:p/>
    <w:p>
      <w:r>
        <w:t>Subject: Verbal Reasoning</w:t>
      </w:r>
    </w:p>
    <w:p>
      <w:r>
        <w:t>Unit: Reading Comprehension</w:t>
      </w:r>
    </w:p>
    <w:p>
      <w:r>
        <w:t>Topic: Inference Questions</w:t>
      </w:r>
    </w:p>
    <w:p>
      <w:r>
        <w:t>Marks: 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